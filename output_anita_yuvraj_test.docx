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2025:BHC-GOA:1113-DB 2025:BHC-GOA:1113-DB Niti IN THE HIGH COURT OF BOMBAY AT GOA ...Petitioner</w:t>
      </w:r>
    </w:p>
    <w:p>
      <w:r>
        <w:t>Versus 1. State of Goa, Through its Chief Secretary, Secretariat, Porvorim, Goa. 2. Goa Legislature Secretariat Through its Secretary, Assembly Complex, Alto Porvorim, Porvorim-Goa. 3. Namrata Ulman, Secretary, Legislature Goa Legislature Secretariat Assembly Complex, Alto Porvorim, Porvorim-Goa. Respondents Mr S.D. Lotlikar, Senior Advocate with Mr Terence Sequeira, Advocate for the Petitioner. Ms Maria Correira, Additional Government Advocate for Respondent No.1. Mr Shubham Priolkar, Additional Government Advocate for Respondent No.2.</w:t>
      </w:r>
    </w:p>
    <w:p>
      <w:r>
        <w:t>CORAM: BHARATI DANGRE &amp; NIVEDITA P. MEHTA, JJ. 1 24 ::: Uploaded on - 07/07/2025 ::: Downloaded on - 08/07/2025 13:10:19 :::</w:t>
      </w:r>
    </w:p>
    <w:p>
      <w:r>
        <w:br w:type="page"/>
      </w:r>
    </w:p>
    <w:p>
      <w:r>
        <w:t>1st JULY 2025 7th JULY 2025 JUDGMENT: (Per Nivedita P. Mehta, J.) Reserved on : Pronounced on: 1. 2. 3. 4. 2 24 ::: Uploaded on - 07/07/2025 ::: Downloaded on - 08/07/2025 13:10:19 :::</w:t>
      </w:r>
    </w:p>
    <w:p>
      <w:r>
        <w:br w:type="page"/>
      </w:r>
    </w:p>
    <w:p>
      <w:pPr>
        <w:pStyle w:val="ListNumber"/>
      </w:pPr>
      <w:r>
        <w:t>5. 6. 3 24 ::: Uploaded on - 07/07/2025 ::: Downloaded on - 08/07/2025 13:10:19 :::</w:t>
      </w:r>
    </w:p>
    <w:p>
      <w:r>
        <w:br w:type="page"/>
      </w:r>
    </w:p>
    <w:p>
      <w:pPr>
        <w:pStyle w:val="ListNumber"/>
      </w:pPr>
      <w:r>
        <w:t>7. 8. 9. 4 24 ::: Uploaded on - 07/07/2025 ::: Downloaded on - 08/07/2025 13:10:19 :::</w:t>
      </w:r>
    </w:p>
    <w:p>
      <w:r>
        <w:br w:type="page"/>
      </w:r>
    </w:p>
    <w:p>
      <w:r>
        <w:t>5 24 ::: Uploaded on - 07/07/2025 ::: Downloaded on - 08/07/2025 13:10:19 :::</w:t>
      </w:r>
    </w:p>
    <w:p>
      <w:r>
        <w:br w:type="page"/>
      </w:r>
    </w:p>
    <w:p>
      <w:pPr>
        <w:pStyle w:val="ListNumber"/>
      </w:pPr>
      <w:r>
        <w:t>10. 11. 12. 6 24 ::: Uploaded on - 07/07/2025 ::: Downloaded on - 08/07/2025 13:10:19 :::</w:t>
      </w:r>
    </w:p>
    <w:p>
      <w:r>
        <w:br w:type="page"/>
      </w:r>
    </w:p>
    <w:p>
      <w:pPr>
        <w:pStyle w:val="ListNumber"/>
      </w:pPr>
      <w:r>
        <w:t>13. 14. 15. 7 24 ::: Uploaded on - 07/07/2025 ::: Downloaded on - 08/07/2025 13:10:19 :::</w:t>
      </w:r>
    </w:p>
    <w:p>
      <w:r>
        <w:br w:type="page"/>
      </w:r>
    </w:p>
    <w:p>
      <w:pPr>
        <w:pStyle w:val="ListNumber"/>
      </w:pPr>
      <w:r>
        <w:t>16. 17. 18. 19. 8 24 ::: Uploaded on - 07/07/2025 ::: Downloaded on - 08/07/2025 13:10:19 :::</w:t>
      </w:r>
    </w:p>
    <w:p>
      <w:r>
        <w:br w:type="page"/>
      </w:r>
    </w:p>
    <w:p>
      <w:pPr>
        <w:pStyle w:val="ListNumber"/>
      </w:pPr>
      <w:r>
        <w:t>20. 21. 22. 23. 9 24 ::: Uploaded on - 07/07/2025 ::: Downloaded on - 08/07/2025 13:10:19 :::</w:t>
      </w:r>
    </w:p>
    <w:p>
      <w:r>
        <w:br w:type="page"/>
      </w:r>
    </w:p>
    <w:p>
      <w:pPr>
        <w:pStyle w:val="ListNumber"/>
      </w:pPr>
      <w:r>
        <w:t>24. 10 24 ::: Uploaded on - 07/07/2025 ::: Downloaded on - 08/07/2025 13:10:19 :::</w:t>
      </w:r>
    </w:p>
    <w:p>
      <w:r>
        <w:br w:type="page"/>
      </w:r>
    </w:p>
    <w:p>
      <w:r>
        <w:t>11 24 ::: Uploaded on - 07/07/2025 ::: Downloaded on - 08/07/2025 13:10:19 :::</w:t>
      </w:r>
    </w:p>
    <w:p>
      <w:r>
        <w:br w:type="page"/>
      </w:r>
    </w:p>
    <w:p>
      <w:pPr>
        <w:pStyle w:val="ListNumber"/>
      </w:pPr>
      <w:r>
        <w:t>25. 26. 12 24 ::: Uploaded on - 07/07/2025 ::: Downloaded on - 08/07/2025 13:10:19 :::</w:t>
      </w:r>
    </w:p>
    <w:p>
      <w:r>
        <w:br w:type="page"/>
      </w:r>
    </w:p>
    <w:p>
      <w:r>
        <w:t>13 24 ::: Uploaded on - 07/07/2025 ::: Downloaded on - 08/07/2025 13:10:19 :::</w:t>
      </w:r>
    </w:p>
    <w:p>
      <w:r>
        <w:br w:type="page"/>
      </w:r>
    </w:p>
    <w:p>
      <w:pPr>
        <w:pStyle w:val="ListNumber"/>
      </w:pPr>
      <w:r>
        <w:t>27. 28. 7 (2022) 6 SCC 105 8 2024 INSC 906 9 2017 SCC Online Del 8137 14 24 ::: Uploaded on - 07/07/2025 ::: Downloaded on - 08/07/2025 13:10:19 :::</w:t>
      </w:r>
    </w:p>
    <w:p>
      <w:r>
        <w:br w:type="page"/>
      </w:r>
    </w:p>
    <w:p>
      <w:pPr>
        <w:pStyle w:val="ListNumber"/>
      </w:pPr>
      <w:r>
        <w:t>29. 10 1989 Supp (2) SCC 625 15 24 ::: Uploaded on - 07/07/2025 ::: Downloaded on - 08/07/2025 13:10:19 :::</w:t>
      </w:r>
    </w:p>
    <w:p>
      <w:r>
        <w:br w:type="page"/>
      </w:r>
    </w:p>
    <w:p>
      <w:pPr>
        <w:pStyle w:val="ListNumber"/>
      </w:pPr>
      <w:r>
        <w:t>30. 31. 32. 11 1998 (7) SCC 44 12 (2022) 6 SCC 105 13 2024 INSC 906 16 24 ::: Uploaded on - 07/07/2025 ::: Downloaded on - 08/07/2025 13:10:19 :::</w:t>
      </w:r>
    </w:p>
    <w:p>
      <w:r>
        <w:br w:type="page"/>
      </w:r>
    </w:p>
    <w:p>
      <w:r>
        <w:t>14 2024 SCC OnLine SC 1768 15 (2022) 12 SCC 579 16 (1991) 2 SCC 295 17 (1999) 7 SCC 209 17 24 ::: Uploaded on - 07/07/2025 ::: Downloaded on - 08/07/2025 13:10:19 :::</w:t>
      </w:r>
    </w:p>
    <w:p>
      <w:r>
        <w:br w:type="page"/>
      </w:r>
    </w:p>
    <w:p>
      <w:r>
        <w:t>18 24 ::: Uploaded on - 07/07/2025 ::: Downloaded on - 08/07/2025 13:10:19 :::</w:t>
      </w:r>
    </w:p>
    <w:p>
      <w:r>
        <w:br w:type="page"/>
      </w:r>
    </w:p>
    <w:p>
      <w:r>
        <w:t>18 (1997) 5 SCC 201 19 (1997) 6 SCC 538 20 1991 Supp (1) SCC 334 21 1992 Supp (1) SCC 272 19 24 ::: Uploaded on - 07/07/2025 ::: Downloaded on - 08/07/2025 13:10:19 :::</w:t>
      </w:r>
    </w:p>
    <w:p>
      <w:r>
        <w:br w:type="page"/>
      </w:r>
    </w:p>
    <w:p>
      <w:pPr>
        <w:pStyle w:val="ListNumber"/>
      </w:pPr>
      <w:r>
        <w:t>33. 22 (2006) 10 SCC 346 20 24 ::: Uploaded on - 07/07/2025 ::: Downloaded on - 08/07/2025 13:10:19 :::</w:t>
      </w:r>
    </w:p>
    <w:p>
      <w:r>
        <w:br w:type="page"/>
      </w:r>
    </w:p>
    <w:p>
      <w:pPr>
        <w:pStyle w:val="ListNumber"/>
      </w:pPr>
      <w:r>
        <w:t>34. 35. 36. 37. 38. 21 24 ::: Uploaded on - 07/07/2025 ::: Downloaded on - 08/07/2025 13:10:19 :::</w:t>
      </w:r>
    </w:p>
    <w:p>
      <w:r>
        <w:br w:type="page"/>
      </w:r>
    </w:p>
    <w:p>
      <w:pPr>
        <w:pStyle w:val="ListNumber"/>
      </w:pPr>
      <w:r>
        <w:t>39. 40. 41. 22 24 ::: Uploaded on - 07/07/2025 ::: Downloaded on - 08/07/2025 13:10:19 :::</w:t>
      </w:r>
    </w:p>
    <w:p>
      <w:r>
        <w:br w:type="page"/>
      </w:r>
    </w:p>
    <w:p>
      <w:pPr>
        <w:pStyle w:val="ListNumber"/>
      </w:pPr>
      <w:r>
        <w:t>42. 23 24 ::: Uploaded on - 07/07/2025 ::: Downloaded on - 08/07/2025 13:10:19 :::</w:t>
      </w:r>
    </w:p>
    <w:p>
      <w:r>
        <w:br w:type="page"/>
      </w:r>
    </w:p>
    <w:p>
      <w:pPr>
        <w:pStyle w:val="ListNumber"/>
      </w:pPr>
      <w:r>
        <w:t>43. NIVEDITA P. MEHTA, J. BHARATI DANGRE, J. 24 24 ::: Uploaded on - 07/07/2025 ::: Downloaded on - 08/07/2025 13:10:19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