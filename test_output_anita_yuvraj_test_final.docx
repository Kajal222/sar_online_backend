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...Petitioner </w:t>
        <w:br/>
        <w:br/>
        <w:t xml:space="preserve"> Versus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1. 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32.</w:t>
      </w:r>
    </w:p>
    <w:p>
      <w:pPr>
        <w:jc w:val="left"/>
      </w:pPr>
      <w:r>
        <w:rPr>
          <w:rFonts w:ascii="Times New Roman" w:hAnsi="Times New Roman"/>
          <w:b/>
          <w:sz w:val="32"/>
        </w:rPr>
        <w:t xml:space="preserve">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33.</w:t>
      </w:r>
    </w:p>
    <w:p>
      <w:pPr>
        <w:jc w:val="left"/>
      </w:pPr>
      <w:r>
        <w:rPr>
          <w:rFonts w:ascii="Times New Roman" w:hAnsi="Times New Roman"/>
          <w:b/>
          <w:sz w:val="3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/>
          <w:sz w:val="3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